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Algorithmic Trading Strategy Report</w:t>
      </w:r>
    </w:p>
    <w:p>
      <w:r>
        <w:t>1. Introduction</w:t>
        <w:br/>
        <w:t>This report explains, in simple and human language, how I built a basic but meaningful trading strategy using the Mock PS dataset from Ebullient Securities. My goal was not to create a highly complex machine learning model, but to build a clear and interpretable signal-generation pipeline that could be tested for profitability and stability without using any future data.</w:t>
        <w:br/>
      </w:r>
    </w:p>
    <w:p>
      <w:r>
        <w:t>I worked using two Jupyter notebooks:</w:t>
        <w:br/>
        <w:t>- mock_ps: This was my first practice notebook where I explored and experimented.</w:t>
        <w:br/>
        <w:t>- mock_ps1: This is my final notebook where I implemented the actual full strategy.</w:t>
        <w:br/>
      </w:r>
    </w:p>
    <w:p>
      <w:r>
        <w:t>2. Loading and Exploring the Data</w:t>
        <w:br/>
        <w:t>I first loaded the 'day0.csv' dataset into a Pandas DataFrame. The file had more than 22,000 rows and around 437 columns. The dataset included a 'Time' column and multiple technical features with prefixes like PB, VB, and BB. Based on their names, I assumed:</w:t>
        <w:br/>
        <w:t>- PB = Price-Based indicators</w:t>
        <w:br/>
        <w:t>- VB = Volume-Based indicators</w:t>
        <w:br/>
        <w:t>- BB = Order Book / Bid-Ask Based indicators</w:t>
        <w:br/>
        <w:t>I checked missing values, number of unique entries, and data types to understand the structure better. I noticed that many features had missing values at the start, which I assumed were due to rolling calculations like moving averages that need initial warm-up periods.</w:t>
        <w:br/>
      </w:r>
    </w:p>
    <w:p>
      <w:r>
        <w:t>3. Data Cleaning and Preprocessing</w:t>
        <w:br/>
        <w:t>To prepare the data, I followed a structured cleaning approach:</w:t>
        <w:br/>
        <w:t>- I used forward fill to fill missing values and backward fill to handle gaps at the beginning.</w:t>
        <w:br/>
        <w:t>- I removed columns with very low variance because they don’t add useful information.</w:t>
        <w:br/>
        <w:t>- I applied MinMaxScaler to normalize PB, VB, and BB-related features into a 0–1 range.</w:t>
        <w:br/>
        <w:t>- I made sure there were no duplicate timestamps or rows.</w:t>
        <w:br/>
        <w:t>After these steps, the dataset was stable and consistent for generating signals.</w:t>
        <w:br/>
      </w:r>
    </w:p>
    <w:p>
      <w:r>
        <w:t>4. Feature Engineering</w:t>
        <w:br/>
        <w:t>I engineered a few new meaningful features inspired by the ZeltaAutomations prep guide and basic market logic:</w:t>
        <w:br/>
        <w:t>- Entropy (on Volume-Based features): This helped measure how random or uncertain the volume activity was. Lower entropy means clearer market direction, while higher entropy indicates noise. For signal generation, I preferred low entropy to get clearer signals.</w:t>
        <w:br/>
        <w:t>- Asymmetry: This helped identify market imbalance. If buy-side strength was higher than sell-side or vice versa, it could show a directional pressure.</w:t>
        <w:br/>
        <w:t>- Z-score (row-wise): I standardized each tick across all features to detect unusual movements. A high positive z-score might indicate upward pressure, and a negative one might indicate downward movement.</w:t>
        <w:br/>
        <w:t>I applied a lag (shifted these features by one time step) to avoid using any future information for current signal generation.</w:t>
        <w:br/>
      </w:r>
    </w:p>
    <w:p>
      <w:r>
        <w:t>5. Signal Generation Logic</w:t>
        <w:br/>
        <w:t>I designed a simple rule-based system using threshold conditions:</w:t>
        <w:br/>
        <w:t>- Long (Buy) Signal (+1): When entropy was low (indicating a clear situation), asymmetry showed strong buy-side bias, and z-score was significantly positive.</w:t>
        <w:br/>
        <w:t>- Short (Sell) Signal (-1): When entropy was low but asymmetry showed weakness on the buy side, and z-score was negative.</w:t>
        <w:br/>
        <w:t>- Hold (0): When none of the above conditions were met.</w:t>
        <w:br/>
        <w:t>I also shifted the signal column by 1 tick to avoid lookahead bias and ensure the signal is based only on past information.</w:t>
        <w:br/>
      </w:r>
    </w:p>
    <w:p>
      <w:r>
        <w:t>6. Backtesting and Evaluation</w:t>
        <w:br/>
        <w:t>I backtested the signals using a simple assumption: enter at the current tick when a signal appears and exit after one tick. I calculated Profit and Loss (PnL) using cumulative returns.</w:t>
        <w:br/>
        <w:t>Key Results (Day 0):</w:t>
        <w:br/>
        <w:t>- Net Profit: ~2.07%</w:t>
        <w:br/>
        <w:t>- Sharpe Ratio: ~2.63, showing a good risk-adjusted return.</w:t>
        <w:br/>
        <w:t>- Max Drawdown: Around -0.32%, which is very low and indicates the strategy is stable.</w:t>
        <w:br/>
        <w:t>- Calmar Ratio: Approximately 6, meaning strong returns relative to drawdown.</w:t>
        <w:br/>
        <w:t>- Number of Trades: Fewer than 10 trades per day, which matches the challenge rules.</w:t>
        <w:br/>
      </w:r>
    </w:p>
    <w:p>
      <w:r>
        <w:t>7. Challenges Faced</w:t>
        <w:br/>
        <w:t>During the process, I faced several issues:</w:t>
        <w:br/>
        <w:t>- Missing values at the start due to rolling computations.</w:t>
        <w:br/>
        <w:t>- Too many features (over 400), which made feature selection tricky.</w:t>
        <w:br/>
        <w:t>- Avoiding forward bias was a continuous concern.</w:t>
        <w:br/>
        <w:t>- Initially, returns were poor, so I needed to rethink the thresholds and engineer better custom features.</w:t>
        <w:br/>
      </w:r>
    </w:p>
    <w:p>
      <w:r>
        <w:t>8. Summary and Conclusion</w:t>
        <w:br/>
        <w:t>This project helped me understand the full workflow of building a trading strategy: from raw data cleaning to feature engineering, signal generation, and backtesting. Even though I did not use a machine learning model here, the results were stable, understandable, and profitable. This version serves as a strong baseline that can be further improved later using more advanced techniques like decision trees or ensemble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